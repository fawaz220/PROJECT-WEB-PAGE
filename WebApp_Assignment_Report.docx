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53D79" w14:textId="77777777" w:rsidR="001C4AE5" w:rsidRDefault="00000000">
      <w:pPr>
        <w:pStyle w:val="Heading1"/>
      </w:pPr>
      <w:r>
        <w:t>Web Application Development Assignment Report</w:t>
      </w:r>
    </w:p>
    <w:p w14:paraId="53A3FA63" w14:textId="77777777" w:rsidR="001C4AE5" w:rsidRDefault="00000000">
      <w:pPr>
        <w:pStyle w:val="Heading2"/>
      </w:pPr>
      <w:r>
        <w:t>Web Application Development Assignment Report</w:t>
      </w:r>
    </w:p>
    <w:p w14:paraId="5165EEEE" w14:textId="22F464E8" w:rsidR="001C4AE5" w:rsidRDefault="00000000">
      <w:r w:rsidRPr="007369D3">
        <w:rPr>
          <w:sz w:val="28"/>
          <w:szCs w:val="28"/>
        </w:rPr>
        <w:t>Title:</w:t>
      </w:r>
      <w:r>
        <w:t xml:space="preserve"> User Registration and Login Web Application</w:t>
      </w:r>
    </w:p>
    <w:p w14:paraId="4E8C00D1" w14:textId="5061644A" w:rsidR="001C4AE5" w:rsidRDefault="00000000">
      <w:pPr>
        <w:pStyle w:val="Heading2"/>
      </w:pPr>
      <w:r>
        <w:t>Prepared by: [</w:t>
      </w:r>
      <w:r w:rsidR="007369D3">
        <w:t>FAWAZ UL HAQ</w:t>
      </w:r>
      <w:r>
        <w:t>]</w:t>
      </w:r>
    </w:p>
    <w:p w14:paraId="6C084264" w14:textId="555571D3" w:rsidR="001C4AE5" w:rsidRDefault="00000000">
      <w:r>
        <w:t>Date: [</w:t>
      </w:r>
      <w:r w:rsidR="007369D3">
        <w:t>30-6-2025</w:t>
      </w:r>
      <w:r>
        <w:t>]</w:t>
      </w:r>
    </w:p>
    <w:p w14:paraId="13E7E8D2" w14:textId="77777777" w:rsidR="001C4AE5" w:rsidRDefault="00000000">
      <w:pPr>
        <w:pStyle w:val="Heading2"/>
      </w:pPr>
      <w:r>
        <w:t>1. Introduction</w:t>
      </w:r>
    </w:p>
    <w:p w14:paraId="42DB88BF" w14:textId="24CDBC57" w:rsidR="001C4AE5" w:rsidRDefault="00000000">
      <w:r>
        <w:t>The purpose of this project was to create a simple web application that enables users to register and log in securely. This task is part of CLO3 for the Web Application Development course. The goal was to build a functional, beginner-friendly, and secure web app using core web technologies such as HTML, PHP, and MySQL. This application mimics real-world login systems and helps understand backend integration and database handling.</w:t>
      </w:r>
    </w:p>
    <w:p w14:paraId="7B19D3A9" w14:textId="77777777" w:rsidR="001C4AE5" w:rsidRDefault="00000000">
      <w:pPr>
        <w:pStyle w:val="Heading2"/>
      </w:pPr>
      <w:r>
        <w:t>2. Technologies Used</w:t>
      </w:r>
    </w:p>
    <w:p w14:paraId="27A2896F" w14:textId="106C4633" w:rsidR="007369D3" w:rsidRDefault="00000000">
      <w:r>
        <w:br/>
        <w:t xml:space="preserve">HTML5 </w:t>
      </w:r>
      <w:r>
        <w:br/>
        <w:t>PHP 8.</w:t>
      </w:r>
      <w:r w:rsidR="007369D3">
        <w:t xml:space="preserve"> </w:t>
      </w:r>
      <w:r>
        <w:br/>
        <w:t xml:space="preserve">MySQL </w:t>
      </w:r>
    </w:p>
    <w:p w14:paraId="28D9F727" w14:textId="217F418A" w:rsidR="001C4AE5" w:rsidRDefault="00000000">
      <w:r>
        <w:t>phpMyAdmin</w:t>
      </w:r>
    </w:p>
    <w:p w14:paraId="4CEB5747" w14:textId="77777777" w:rsidR="001C4AE5" w:rsidRDefault="00000000">
      <w:pPr>
        <w:pStyle w:val="Heading2"/>
      </w:pPr>
      <w:r>
        <w:t>3. Database Design</w:t>
      </w:r>
    </w:p>
    <w:p w14:paraId="7B801CE6" w14:textId="32916F6C" w:rsidR="001C4AE5" w:rsidRDefault="00000000">
      <w:r>
        <w:br/>
        <w:t>Database: `webapp_db`</w:t>
      </w:r>
    </w:p>
    <w:p w14:paraId="7CE1A926" w14:textId="77777777" w:rsidR="001C4AE5" w:rsidRDefault="00000000">
      <w:pPr>
        <w:pStyle w:val="Heading2"/>
      </w:pPr>
      <w:r>
        <w:t>Table: `users`</w:t>
      </w:r>
    </w:p>
    <w:p w14:paraId="782311E9" w14:textId="77777777" w:rsidR="001C4AE5" w:rsidRDefault="00000000">
      <w:r>
        <w:t>- `id` (INT, AUTO_INCREMENT, PRIMARY KEY)</w:t>
      </w:r>
      <w:r>
        <w:br/>
        <w:t>- `username` (VARCHAR(50))</w:t>
      </w:r>
      <w:r>
        <w:br/>
        <w:t>- `email` (VARCHAR(100), UNIQUE)</w:t>
      </w:r>
      <w:r>
        <w:br/>
        <w:t>- `password` (VARCHAR(255))</w:t>
      </w:r>
    </w:p>
    <w:p w14:paraId="74730244" w14:textId="77777777" w:rsidR="001C4AE5" w:rsidRDefault="00000000">
      <w:r>
        <w:t>The password is stored securely using PHP’s `password_hash()` function.</w:t>
      </w:r>
    </w:p>
    <w:p w14:paraId="7B2AD6D2" w14:textId="77777777" w:rsidR="001C4AE5" w:rsidRDefault="00000000">
      <w:pPr>
        <w:pStyle w:val="Heading2"/>
      </w:pPr>
      <w:r>
        <w:t>4. Development Process</w:t>
      </w:r>
    </w:p>
    <w:p w14:paraId="35803AB0" w14:textId="77D49CD4" w:rsidR="001C4AE5" w:rsidRDefault="00000000">
      <w:r>
        <w:br/>
        <w:t>The application was structured as follows:</w:t>
      </w:r>
    </w:p>
    <w:p w14:paraId="13584A48" w14:textId="77777777" w:rsidR="001C4AE5" w:rsidRDefault="00000000">
      <w:pPr>
        <w:pStyle w:val="Heading2"/>
      </w:pPr>
      <w:r>
        <w:lastRenderedPageBreak/>
        <w:t>- `register.html`: Front-end page where users enter a username, email, and password.</w:t>
      </w:r>
    </w:p>
    <w:p w14:paraId="3D26658D" w14:textId="77777777" w:rsidR="001C4AE5" w:rsidRDefault="00000000">
      <w:r>
        <w:t>- `register.php`: Accepts form input, hashes the password, and saves it to the database.</w:t>
      </w:r>
      <w:r>
        <w:br/>
        <w:t>- `login.html`: Front-end page for user login.</w:t>
      </w:r>
      <w:r>
        <w:br/>
        <w:t>- `login.php`: Validates user email and password using `password_verify()`.</w:t>
      </w:r>
      <w:r>
        <w:br/>
        <w:t>- `welcome.php`: A simple welcome page that only appears if the session is valid.</w:t>
      </w:r>
      <w:r>
        <w:br/>
        <w:t>- `logout.php`: Ends the session and redirects to login.</w:t>
      </w:r>
      <w:r>
        <w:br/>
        <w:t>- `db.php`: Handles the database connection using `mysqli`.</w:t>
      </w:r>
    </w:p>
    <w:p w14:paraId="0512B150" w14:textId="77777777" w:rsidR="001C4AE5" w:rsidRDefault="00000000">
      <w:r>
        <w:t>PHP session variables are used to keep users logged in across pages. SQL errors are handled to avoid application crashes.</w:t>
      </w:r>
    </w:p>
    <w:p w14:paraId="3928EA6F" w14:textId="77777777" w:rsidR="001C4AE5" w:rsidRDefault="00000000">
      <w:pPr>
        <w:pStyle w:val="Heading2"/>
      </w:pPr>
      <w:r>
        <w:t>5. Testing and Debugging</w:t>
      </w:r>
    </w:p>
    <w:p w14:paraId="71B669C8" w14:textId="77777777" w:rsidR="001C4AE5" w:rsidRDefault="00000000">
      <w:r>
        <w:t>-------------------------</w:t>
      </w:r>
      <w:r>
        <w:br/>
        <w:t>Testing was performed manually:</w:t>
      </w:r>
      <w:r>
        <w:br/>
        <w:t>- Tried registering new users (valid/duplicate emails)</w:t>
      </w:r>
      <w:r>
        <w:br/>
        <w:t>- Tried logging in with correct and incorrect credentials</w:t>
      </w:r>
      <w:r>
        <w:br/>
        <w:t>- Verified password hashing in the database</w:t>
      </w:r>
      <w:r>
        <w:br/>
        <w:t>- Checked redirection to welcome and logout functionality</w:t>
      </w:r>
    </w:p>
    <w:p w14:paraId="7E05061A" w14:textId="77777777" w:rsidR="001C4AE5" w:rsidRDefault="00000000">
      <w:pPr>
        <w:pStyle w:val="Heading2"/>
      </w:pPr>
      <w:r>
        <w:t>Common issues faced:</w:t>
      </w:r>
    </w:p>
    <w:p w14:paraId="21C81BBE" w14:textId="77777777" w:rsidR="001C4AE5" w:rsidRDefault="00000000">
      <w:r>
        <w:t>- MySQL password mismatch</w:t>
      </w:r>
      <w:r>
        <w:br/>
        <w:t>- File path misplacement in `htdocs`</w:t>
      </w:r>
      <w:r>
        <w:br/>
        <w:t>- Apache/MySQL not running</w:t>
      </w:r>
    </w:p>
    <w:p w14:paraId="14DD0B16" w14:textId="77777777" w:rsidR="001C4AE5" w:rsidRDefault="00000000">
      <w:r>
        <w:t>All issues were resolved with XAMPP configuration and by checking database connections.</w:t>
      </w:r>
    </w:p>
    <w:p w14:paraId="7EFF1445" w14:textId="77777777" w:rsidR="001C4AE5" w:rsidRDefault="00000000">
      <w:pPr>
        <w:pStyle w:val="Heading2"/>
      </w:pPr>
      <w:r>
        <w:t>6. Challenges Faced</w:t>
      </w:r>
    </w:p>
    <w:p w14:paraId="1AB98DA2" w14:textId="2A021949" w:rsidR="001C4AE5" w:rsidRDefault="00000000">
      <w:r>
        <w:br/>
        <w:t>- The initial AMPPS environment was problematic due to MySQL access restrictions.</w:t>
      </w:r>
      <w:r>
        <w:br/>
        <w:t>- Switching to XAMPP provided more control and consistent results.</w:t>
      </w:r>
      <w:r>
        <w:br/>
        <w:t>- Setting up database permissions and folder structure was slightly confusing but resolved through systematic testing.</w:t>
      </w:r>
    </w:p>
    <w:p w14:paraId="5B7B4F59" w14:textId="77777777" w:rsidR="001C4AE5" w:rsidRDefault="00000000">
      <w:pPr>
        <w:pStyle w:val="Heading2"/>
      </w:pPr>
      <w:r>
        <w:t>7. Future Improvements</w:t>
      </w:r>
    </w:p>
    <w:p w14:paraId="249FFED2" w14:textId="2D90CA4E" w:rsidR="001C4AE5" w:rsidRDefault="00000000">
      <w:r>
        <w:br/>
        <w:t>- Add email validation and strong password checks</w:t>
      </w:r>
      <w:r>
        <w:br/>
        <w:t>- Implement password reset via email</w:t>
      </w:r>
      <w:r>
        <w:br/>
        <w:t>- Create an admin panel to view registered users</w:t>
      </w:r>
      <w:r>
        <w:br/>
        <w:t>- Use a frontend framework like Bootstrap for better design</w:t>
      </w:r>
    </w:p>
    <w:p w14:paraId="28FF90F0" w14:textId="77777777" w:rsidR="001C4AE5" w:rsidRDefault="00000000">
      <w:pPr>
        <w:pStyle w:val="Heading2"/>
      </w:pPr>
      <w:r>
        <w:t>8. Certification</w:t>
      </w:r>
    </w:p>
    <w:p w14:paraId="6F680813" w14:textId="26ADE270" w:rsidR="001C4AE5" w:rsidRDefault="00000000">
      <w:r>
        <w:br/>
        <w:t>[Insert your online certificate screenshot or ID here, if required.]</w:t>
      </w:r>
    </w:p>
    <w:p w14:paraId="050AA649" w14:textId="77777777" w:rsidR="001C4AE5" w:rsidRDefault="00000000">
      <w:pPr>
        <w:pStyle w:val="Heading2"/>
      </w:pPr>
      <w:r>
        <w:lastRenderedPageBreak/>
        <w:t>9. Peer Evaluation</w:t>
      </w:r>
    </w:p>
    <w:p w14:paraId="0499E8DC" w14:textId="49FC7D7A" w:rsidR="001C4AE5" w:rsidRDefault="00000000">
      <w:r>
        <w:br/>
        <w:t>[Add peer name and evaluation remarks if peer review is required.]</w:t>
      </w:r>
    </w:p>
    <w:p w14:paraId="1F86E517" w14:textId="77777777" w:rsidR="001C4AE5" w:rsidRDefault="00000000">
      <w:pPr>
        <w:pStyle w:val="Heading2"/>
      </w:pPr>
      <w:r>
        <w:t>10. Conclusion</w:t>
      </w:r>
    </w:p>
    <w:p w14:paraId="150F5A6E" w14:textId="76667DBF" w:rsidR="001C4AE5" w:rsidRDefault="00000000">
      <w:r>
        <w:br/>
        <w:t>This project successfully achieved the goal of building a simple yet secure user registration and login system. It allowed us to understand database interaction, form handling, sessions, and local server setup. The completed application demonstrates a solid grasp of back-end logic and real-world web development.</w:t>
      </w:r>
    </w:p>
    <w:sectPr w:rsidR="001C4A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821640">
    <w:abstractNumId w:val="8"/>
  </w:num>
  <w:num w:numId="2" w16cid:durableId="290327571">
    <w:abstractNumId w:val="6"/>
  </w:num>
  <w:num w:numId="3" w16cid:durableId="1895921770">
    <w:abstractNumId w:val="5"/>
  </w:num>
  <w:num w:numId="4" w16cid:durableId="1076056871">
    <w:abstractNumId w:val="4"/>
  </w:num>
  <w:num w:numId="5" w16cid:durableId="475143707">
    <w:abstractNumId w:val="7"/>
  </w:num>
  <w:num w:numId="6" w16cid:durableId="936450984">
    <w:abstractNumId w:val="3"/>
  </w:num>
  <w:num w:numId="7" w16cid:durableId="574127331">
    <w:abstractNumId w:val="2"/>
  </w:num>
  <w:num w:numId="8" w16cid:durableId="66807035">
    <w:abstractNumId w:val="1"/>
  </w:num>
  <w:num w:numId="9" w16cid:durableId="196321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AE5"/>
    <w:rsid w:val="0029639D"/>
    <w:rsid w:val="00326F90"/>
    <w:rsid w:val="007369D3"/>
    <w:rsid w:val="00806349"/>
    <w:rsid w:val="009435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64FB4"/>
  <w14:defaultImageDpi w14:val="300"/>
  <w15:docId w15:val="{C1CF5F9B-8158-46E7-8789-B27BED4D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 SETSUNA x</cp:lastModifiedBy>
  <cp:revision>2</cp:revision>
  <dcterms:created xsi:type="dcterms:W3CDTF">2013-12-23T23:15:00Z</dcterms:created>
  <dcterms:modified xsi:type="dcterms:W3CDTF">2025-06-29T11:35:00Z</dcterms:modified>
  <cp:category/>
</cp:coreProperties>
</file>